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アジャイル開発におけるフィードバック評価項目リスト</w:t>
      </w:r>
    </w:p>
    <w:p>
      <w:r>
        <w:t>本ドキュメントは、アジャイル開発におけるスプリントレビューや進捗確認に活用できるフィードバック評価項目を体系的にまとめたものです。</w:t>
      </w:r>
    </w:p>
    <w:p>
      <w:pPr>
        <w:pStyle w:val="Heading2"/>
      </w:pPr>
      <w:r>
        <w:t>✅ 評価カテゴリ（6分類）</w:t>
      </w:r>
    </w:p>
    <w:p>
      <w:pPr>
        <w:pStyle w:val="ListBullet"/>
      </w:pPr>
      <w:r>
        <w:t>🎯 ゴールの明確性: 各スプリントの目的や完了条件（Definition of Done）が明確か</w:t>
      </w:r>
    </w:p>
    <w:p>
      <w:pPr>
        <w:pStyle w:val="ListBullet"/>
      </w:pPr>
      <w:r>
        <w:t>📆 見積もりの妥当性: タスクの時間やポイント見積もりが現実的か</w:t>
      </w:r>
    </w:p>
    <w:p>
      <w:pPr>
        <w:pStyle w:val="ListBullet"/>
      </w:pPr>
      <w:r>
        <w:t>🔁 適応力・柔軟性: 仕様変更や割り込みタスクに柔軟に対応できたか</w:t>
      </w:r>
    </w:p>
    <w:p>
      <w:pPr>
        <w:pStyle w:val="ListBullet"/>
      </w:pPr>
      <w:r>
        <w:t>📊 実行精度: 予定と実績の差異が少なく、進捗が可視化されているか</w:t>
      </w:r>
    </w:p>
    <w:p>
      <w:pPr>
        <w:pStyle w:val="ListBullet"/>
      </w:pPr>
      <w:r>
        <w:t>🤝 協調性・連携: チームや関係者とのコミュニケーション・報告が適切だったか</w:t>
      </w:r>
    </w:p>
    <w:p>
      <w:pPr>
        <w:pStyle w:val="ListBullet"/>
      </w:pPr>
      <w:r>
        <w:t>📈 バリュー提供のタイミング: 成果物や価値を早期に段階的に提供できたか</w:t>
      </w:r>
    </w:p>
    <w:p>
      <w:pPr>
        <w:pStyle w:val="Heading2"/>
      </w:pPr>
      <w:r>
        <w:t>📝 スプリントレビュー用チェックリスト例</w:t>
      </w:r>
    </w:p>
    <w:p>
      <w:pPr>
        <w:pStyle w:val="ListBullet"/>
      </w:pPr>
      <w:r>
        <w:t>✅ 今週のゴールは明確だったか？</w:t>
      </w:r>
    </w:p>
    <w:p>
      <w:pPr>
        <w:pStyle w:val="ListBullet"/>
      </w:pPr>
      <w:r>
        <w:t>✅ タスクの優先順位・粒度は適切だったか？</w:t>
      </w:r>
    </w:p>
    <w:p>
      <w:pPr>
        <w:pStyle w:val="ListBullet"/>
      </w:pPr>
      <w:r>
        <w:t>✅ 予定と実績に大きなズレはあったか？</w:t>
      </w:r>
    </w:p>
    <w:p>
      <w:pPr>
        <w:pStyle w:val="ListBullet"/>
      </w:pPr>
      <w:r>
        <w:t>✅ 割り込みや仕様変更には柔軟に対応できたか？</w:t>
      </w:r>
    </w:p>
    <w:p>
      <w:pPr>
        <w:pStyle w:val="ListBullet"/>
      </w:pPr>
      <w:r>
        <w:t>✅ セールス・他部門との調整はスムーズだったか？</w:t>
      </w:r>
    </w:p>
    <w:p>
      <w:pPr>
        <w:pStyle w:val="ListBullet"/>
      </w:pPr>
      <w:r>
        <w:t>✅ 成果物（例：可視化、予測モデル）は価値あるものだったか？</w:t>
      </w:r>
    </w:p>
    <w:p>
      <w:pPr>
        <w:pStyle w:val="Heading2"/>
      </w:pPr>
      <w:r>
        <w:t>💬 セールスチーム向けフィードバック質問例</w:t>
      </w:r>
    </w:p>
    <w:p>
      <w:pPr>
        <w:pStyle w:val="ListBullet"/>
      </w:pPr>
      <w:r>
        <w:t>📌 この予測結果は現場で活用できそうですか？</w:t>
      </w:r>
    </w:p>
    <w:p>
      <w:pPr>
        <w:pStyle w:val="ListBullet"/>
      </w:pPr>
      <w:r>
        <w:t>📌 表示内容や優先度に納得感はありますか？</w:t>
      </w:r>
    </w:p>
    <w:p>
      <w:pPr>
        <w:pStyle w:val="ListBullet"/>
      </w:pPr>
      <w:r>
        <w:t>📌 どの場面で使いたいと感じましたか？（発注、配置、人員計画など）</w:t>
      </w:r>
    </w:p>
    <w:p>
      <w:pPr>
        <w:pStyle w:val="ListBullet"/>
      </w:pPr>
      <w:r>
        <w:t>📌 出力粒度（店舗／商品／月）は適切だと思いますか？</w:t>
      </w:r>
    </w:p>
    <w:p>
      <w:pPr>
        <w:pStyle w:val="ListBullet"/>
      </w:pPr>
      <w:r>
        <w:t>📌 今後改善してほしい点があれば教えてください。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