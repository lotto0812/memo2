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プロジェクトリーダーが初日に示すべき内容一覧</w:t>
      </w:r>
    </w:p>
    <w:p>
      <w:pPr>
        <w:pStyle w:val="Heading2"/>
      </w:pPr>
      <w:r>
        <w:t>1. 🎯 プロジェクトの目的とゴール</w:t>
      </w:r>
    </w:p>
    <w:p>
      <w:pPr>
        <w:pStyle w:val="ListBullet"/>
      </w:pPr>
      <w:r>
        <w:t>なぜこの予測を行うのか？（例：店舗ごとの販売優先順位づけ、セールス戦略支援）</w:t>
      </w:r>
    </w:p>
    <w:p>
      <w:pPr>
        <w:pStyle w:val="ListBullet"/>
      </w:pPr>
      <w:r>
        <w:t>ビジネス的な成功とは何か？（例：セールスが納得して使える予測を12か月分出す）</w:t>
      </w:r>
    </w:p>
    <w:p>
      <w:pPr>
        <w:pStyle w:val="ListBullet"/>
      </w:pPr>
      <w:r>
        <w:t>予測対象・単位・期間の明確化（例：店舗 × 商品 × 月単位の売上を、今後12か月分予測）</w:t>
      </w:r>
    </w:p>
    <w:p>
      <w:pPr>
        <w:pStyle w:val="Heading2"/>
      </w:pPr>
      <w:r>
        <w:t>2. 🛑 スコープと非スコープ（やらないこと）</w:t>
      </w:r>
    </w:p>
    <w:p>
      <w:pPr>
        <w:pStyle w:val="ListBullet"/>
      </w:pPr>
      <w:r>
        <w:t>モデル精度の過度な追求は不要（例：0.1%のRMSE向上にこだわらない）</w:t>
      </w:r>
    </w:p>
    <w:p>
      <w:pPr>
        <w:pStyle w:val="ListBullet"/>
      </w:pPr>
      <w:r>
        <w:t>在庫最適化・販促効果分析などは今回の対象外</w:t>
      </w:r>
    </w:p>
    <w:p>
      <w:pPr>
        <w:pStyle w:val="ListBullet"/>
      </w:pPr>
      <w:r>
        <w:t>技術実験（PoC）ではなく、ビジネス活用を前提とした予測</w:t>
      </w:r>
    </w:p>
    <w:p>
      <w:pPr>
        <w:pStyle w:val="ListBullet"/>
      </w:pPr>
      <w:r>
        <w:t>APIやバッチ処理は行わず、Excelなどで提供</w:t>
      </w:r>
    </w:p>
    <w:p>
      <w:pPr>
        <w:pStyle w:val="Heading2"/>
      </w:pPr>
      <w:r>
        <w:t>3. 📦 成果物のイメージ</w:t>
      </w:r>
    </w:p>
    <w:p>
      <w:pPr>
        <w:pStyle w:val="ListBullet"/>
      </w:pPr>
      <w:r>
        <w:t>最終納品物のフォーマット例（Excel、スライド、レポート）</w:t>
      </w:r>
    </w:p>
    <w:p>
      <w:pPr>
        <w:pStyle w:val="ListBullet"/>
      </w:pPr>
      <w:r>
        <w:t>中間レビューで出すべき成果物例（予測表、ヒートマップ、特徴量リスト）</w:t>
      </w:r>
    </w:p>
    <w:p>
      <w:pPr>
        <w:pStyle w:val="ListBullet"/>
      </w:pPr>
      <w:r>
        <w:t>成果物の評価基準（セールスが納得して使えるか）</w:t>
      </w:r>
    </w:p>
    <w:p>
      <w:pPr>
        <w:pStyle w:val="Heading2"/>
      </w:pPr>
      <w:r>
        <w:t>4. 📅 スケジュールと進め方</w:t>
      </w:r>
    </w:p>
    <w:p>
      <w:pPr>
        <w:pStyle w:val="ListBullet"/>
      </w:pPr>
      <w:r>
        <w:t>9週間の各フェーズ概要（W1〜W9）</w:t>
      </w:r>
    </w:p>
    <w:p>
      <w:pPr>
        <w:pStyle w:val="ListBullet"/>
      </w:pPr>
      <w:r>
        <w:t>各スプリントの成果とレビュー説明会日程</w:t>
      </w:r>
    </w:p>
    <w:p>
      <w:pPr>
        <w:pStyle w:val="ListBullet"/>
      </w:pPr>
      <w:r>
        <w:t>W9は変更対応・最終修正のための調整週である</w:t>
      </w:r>
    </w:p>
    <w:p>
      <w:pPr>
        <w:pStyle w:val="Heading2"/>
      </w:pPr>
      <w:r>
        <w:t>5. 🔁 レビュー・フィードバックの流れ</w:t>
      </w:r>
    </w:p>
    <w:p>
      <w:pPr>
        <w:pStyle w:val="ListBullet"/>
      </w:pPr>
      <w:r>
        <w:t>毎週火曜にレビュー説明会を実施（進捗共有＋方向づけ）</w:t>
      </w:r>
    </w:p>
    <w:p>
      <w:pPr>
        <w:pStyle w:val="ListBullet"/>
      </w:pPr>
      <w:r>
        <w:t>セールスチームとのすり合わせは各週に設定</w:t>
      </w:r>
    </w:p>
    <w:p>
      <w:pPr>
        <w:pStyle w:val="ListBullet"/>
      </w:pPr>
      <w:r>
        <w:t>変更が発生した場合はSlack＋チームリーダー判断</w:t>
      </w:r>
    </w:p>
    <w:p>
      <w:pPr>
        <w:pStyle w:val="Heading2"/>
      </w:pPr>
      <w:r>
        <w:t>6. 🤝 チーム体制と役割分担</w:t>
      </w:r>
    </w:p>
    <w:p>
      <w:pPr>
        <w:pStyle w:val="ListBullet"/>
      </w:pPr>
      <w:r>
        <w:t>プロジェクトリーダー：全体方向性の提示、レビュー取りまとめ</w:t>
      </w:r>
    </w:p>
    <w:p>
      <w:pPr>
        <w:pStyle w:val="ListBullet"/>
      </w:pPr>
      <w:r>
        <w:t>データサイエンティスト：モデル構築、分析、可視化を主担当</w:t>
      </w:r>
    </w:p>
    <w:p>
      <w:pPr>
        <w:pStyle w:val="ListBullet"/>
      </w:pPr>
      <w:r>
        <w:t>PM：進行管理、スケジュール調整、関係者との橋渡し</w:t>
      </w:r>
    </w:p>
    <w:p>
      <w:pPr>
        <w:pStyle w:val="ListBullet"/>
      </w:pPr>
      <w:r>
        <w:t>セールスチーム：現場視点でのレビュー参加・意見共有</w:t>
      </w:r>
    </w:p>
    <w:p>
      <w:pPr>
        <w:pStyle w:val="Heading2"/>
      </w:pPr>
      <w:r>
        <w:t>7. 📎 判断に迷ったときの方針</w:t>
      </w:r>
    </w:p>
    <w:p>
      <w:pPr>
        <w:pStyle w:val="ListBullet"/>
      </w:pPr>
      <w:r>
        <w:t>“セールスにとって価値あるか？”を判断基準とする</w:t>
      </w:r>
    </w:p>
    <w:p>
      <w:pPr>
        <w:pStyle w:val="ListBullet"/>
      </w:pPr>
      <w:r>
        <w:t>“完璧”より“早く使える”ものを優先する</w:t>
      </w:r>
    </w:p>
    <w:p>
      <w:pPr>
        <w:pStyle w:val="ListBullet"/>
      </w:pPr>
      <w:r>
        <w:t>迷った議論はNotionに記録し、W9までに結論を出す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